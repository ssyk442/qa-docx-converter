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◯◯で坐禅ができるお寺</w:t>
      </w:r>
    </w:p>
    <w:p>
      <w:pPr>
        <w:pStyle w:val="Heading1"/>
      </w:pPr>
      <w:r>
        <w:t>質問</w:t>
      </w:r>
    </w:p>
    <w:p>
      <w:r>
        <w:t>◯◯市内で初心者でも参加できる坐禅会があれば教えてください。</w:t>
        <w:br/>
        <w:t>開催場所と開催日時も教えてください。</w:t>
      </w:r>
    </w:p>
    <w:p>
      <w:r>
        <w:br/>
      </w:r>
    </w:p>
    <w:p>
      <w:pPr>
        <w:pStyle w:val="Heading1"/>
      </w:pPr>
      <w:r>
        <w:t>回答</w:t>
      </w:r>
    </w:p>
    <w:p>
      <w:r>
        <w:t>◯◯市内であれば、以下のお寺で一般向けの坐禅会を行っているようです。</w:t>
        <w:br/>
        <w:br/>
        <w:t>▼臨済宗</w:t>
        <w:br/>
        <w:t>・△△院：隔週土曜日 16:30〜</w:t>
        <w:br/>
        <w:t>・□□寺：毎月1日 6:00〜</w:t>
        <w:br/>
        <w:br/>
        <w:t>▼曹洞宗</w:t>
        <w:br/>
        <w:t>・◯△寺：毎週土曜日 18:00〜</w:t>
        <w:br/>
        <w:t>・□◯院：毎月第1日曜日 6:00〜</w:t>
      </w:r>
    </w:p>
    <w:p>
      <w:r>
        <w:br w:type="page"/>
      </w:r>
    </w:p>
    <w:p>
      <w:pPr>
        <w:pStyle w:val="Title"/>
      </w:pPr>
      <w:r>
        <w:t>◯◯で御朱印が頂ける寺社</w:t>
      </w:r>
    </w:p>
    <w:p>
      <w:pPr>
        <w:pStyle w:val="Heading1"/>
      </w:pPr>
      <w:r>
        <w:t>質問</w:t>
      </w:r>
    </w:p>
    <w:p>
      <w:r>
        <w:t>◯◯市内を旅行する予定です。</w:t>
        <w:br/>
        <w:t>寺社仏閣巡りを考えていますが、御朱印が頂ける寺社があれば教えてください。</w:t>
      </w:r>
    </w:p>
    <w:p>
      <w:r>
        <w:br/>
      </w:r>
    </w:p>
    <w:p>
      <w:pPr>
        <w:pStyle w:val="Heading1"/>
      </w:pPr>
      <w:r>
        <w:t>回答</w:t>
      </w:r>
    </w:p>
    <w:p>
      <w:r>
        <w:t>◯◯市内の以下のお寺・神社では御朱印を頂くことができることを確認しています。</w:t>
        <w:br/>
        <w:t>※場合によっては、頂くことができないこともあるかもしれませんので、</w:t>
        <w:br/>
        <w:t xml:space="preserve">　その点はご了承願います。</w:t>
        <w:br/>
        <w:br/>
        <w:t>▼御朱印を頂ける寺社</w:t>
        <w:br/>
        <w:t>・AA区：◯◯寺、△△寺</w:t>
        <w:br/>
        <w:t>・BB区：□□神社</w:t>
        <w:br/>
        <w:t>・CC区：△□院</w:t>
        <w:br/>
        <w:t>・DD区：□△八幡宮</w:t>
      </w:r>
    </w:p>
    <w:p>
      <w:r>
        <w:br w:type="page"/>
      </w:r>
    </w:p>
    <w:p>
      <w:pPr>
        <w:pStyle w:val="Title"/>
      </w:pPr>
      <w:r>
        <w:t>◯◯で除夜の鐘を鳴らせるお寺</w:t>
      </w:r>
    </w:p>
    <w:p>
      <w:pPr>
        <w:pStyle w:val="Heading1"/>
      </w:pPr>
      <w:r>
        <w:t>質問</w:t>
      </w:r>
    </w:p>
    <w:p>
      <w:r>
        <w:t>◯◯市内で大晦日を過ごす予定ですが、除夜の鐘をつけるお寺はありますでしょうか。</w:t>
      </w:r>
    </w:p>
    <w:p>
      <w:r>
        <w:br/>
      </w:r>
    </w:p>
    <w:p>
      <w:pPr>
        <w:pStyle w:val="Heading1"/>
      </w:pPr>
      <w:r>
        <w:t>回答</w:t>
      </w:r>
    </w:p>
    <w:p>
      <w:r>
        <w:t>以下のお寺では、一般参拝客でも除夜の鐘を鳴らすことが可能のようです。</w:t>
        <w:br/>
        <w:t>詳細は各お寺に直接お問合せください。</w:t>
        <w:br/>
        <w:br/>
        <w:t>▼除夜の鐘を鳴らせるお寺</w:t>
        <w:br/>
        <w:t>・AA区：◯◯寺、△△寺</w:t>
        <w:br/>
        <w:t>・BB区：□□寺</w:t>
        <w:br/>
        <w:t>・CC区：△□院</w:t>
        <w:br/>
        <w:t>・DD区：□◯院、◯△寺</w:t>
        <w:br/>
        <w:t>・EE区：△△院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